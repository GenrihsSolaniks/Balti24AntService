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DARBU PIEŅEMŠANAS - NODOŠANAS AKTS</w:t>
      </w:r>
    </w:p>
    <w:p/>
    <w:p>
      <w:r>
        <w:t>Nr.: {{akta_id}}</w:t>
      </w:r>
    </w:p>
    <w:p/>
    <w:p>
      <w:r>
        <w:t>Parakstīšanas vieta: {{signature_place}}</w:t>
      </w:r>
    </w:p>
    <w:p/>
    <w:p>
      <w:r>
        <w:t>Parakstīšanas datums: {{signature_date}}</w:t>
      </w:r>
    </w:p>
    <w:p/>
    <w:p>
      <w:r>
        <w:t>Pasūtītāja informācija:</w:t>
      </w:r>
    </w:p>
    <w:p>
      <w:r>
        <w:t>- Nosaukums: {{client_name}}</w:t>
      </w:r>
    </w:p>
    <w:p>
      <w:r>
        <w:t>- Reģ. numurs: {{client_reg}}</w:t>
      </w:r>
    </w:p>
    <w:p>
      <w:r>
        <w:t>- Objekta adrese: {{site_address}}</w:t>
      </w:r>
    </w:p>
    <w:p>
      <w:r>
        <w:t>- Izsaukuma iemesls: {{call_reason}}</w:t>
      </w:r>
    </w:p>
    <w:p/>
    <w:p>
      <w:r>
        <w:t>Izpildītāja informācija:</w:t>
      </w:r>
    </w:p>
    <w:p>
      <w:r>
        <w:t>- Uzņēmums: {{executor_name}}</w:t>
      </w:r>
    </w:p>
    <w:p>
      <w:r>
        <w:t>- Reģ. numurs: {{executor_reg}}</w:t>
      </w:r>
    </w:p>
    <w:p>
      <w:r>
        <w:t>- Darba veids: {{job_type}}</w:t>
      </w:r>
    </w:p>
    <w:p>
      <w:r>
        <w:t>- Darbs uzsākts plkst.: {{start_time}}</w:t>
      </w:r>
    </w:p>
    <w:p>
      <w:r>
        <w:t>- Darbs paveikts plkst.: {{end_time}}</w:t>
      </w:r>
    </w:p>
    <w:p/>
    <w:p>
      <w:r>
        <w:t>Veiktie darbi:</w:t>
      </w:r>
    </w:p>
    <w:p>
      <w:r>
        <w:t>{{work_description}}</w:t>
      </w:r>
    </w:p>
    <w:p/>
    <w:p>
      <w:r>
        <w:t>Materiāli / iekārtas / mehānismi:</w:t>
      </w:r>
    </w:p>
    <w:p>
      <w:r>
        <w:t>{{materials}}</w:t>
      </w:r>
    </w:p>
    <w:p/>
    <w:p>
      <w:r>
        <w:t>Iekārtu stāvoklis pēc darbu pabeigšanas:</w:t>
      </w:r>
    </w:p>
    <w:p>
      <w:r>
        <w:t>{{equipment_status}}</w:t>
      </w:r>
    </w:p>
    <w:p/>
    <w:p>
      <w:r>
        <w:t>Izsaukuma izmaksas:</w:t>
      </w:r>
    </w:p>
    <w:p>
      <w:r>
        <w:t>- Darbinieku skaits: {{worker_count}}</w:t>
      </w:r>
    </w:p>
    <w:p>
      <w:r>
        <w:t>- Tiešās izmaksas (EUR bez PVN): {{direct_costs}}</w:t>
      </w:r>
    </w:p>
    <w:p>
      <w:r>
        <w:t>- PVN: {{vat}}</w:t>
      </w:r>
    </w:p>
    <w:p>
      <w:r>
        <w:t>- Kopā ar PVN: {{total_with_vat}}</w:t>
      </w:r>
    </w:p>
    <w:p/>
    <w:p>
      <w:r>
        <w:t>Pušu paraksti:</w:t>
      </w:r>
    </w:p>
    <w:p>
      <w:r>
        <w:t>- Pasūtītājs: {{client_signature}}</w:t>
      </w:r>
    </w:p>
    <w:p>
      <w:r>
        <w:t>- Izpildītājs: {{executor_signature}}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